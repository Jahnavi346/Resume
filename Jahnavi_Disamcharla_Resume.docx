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C69A24" w14:textId="77777777" w:rsidR="00226AB6" w:rsidRPr="00D86E50" w:rsidRDefault="00695E24">
      <w:pPr>
        <w:rPr>
          <w:rFonts w:ascii="Times New Roman" w:hAnsi="Times New Roman" w:cs="Times New Roman"/>
        </w:rPr>
      </w:pPr>
      <w:r w:rsidRPr="00D86E50">
        <w:rPr>
          <w:rFonts w:ascii="Times New Roman" w:hAnsi="Times New Roman" w:cs="Times New Roman"/>
          <w:b/>
          <w:sz w:val="32"/>
        </w:rPr>
        <w:t>Jahnavi Disamcharla</w:t>
      </w:r>
    </w:p>
    <w:p w14:paraId="3F14375D" w14:textId="5552853E" w:rsidR="00226AB6" w:rsidRPr="00D86E50" w:rsidRDefault="00DA20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Senior </w:t>
      </w:r>
      <w:r w:rsidR="00695E24" w:rsidRPr="00D86E50">
        <w:rPr>
          <w:rFonts w:ascii="Times New Roman" w:hAnsi="Times New Roman" w:cs="Times New Roman"/>
          <w:b/>
          <w:bCs/>
          <w:sz w:val="28"/>
          <w:szCs w:val="28"/>
        </w:rPr>
        <w:t>Software Developer</w:t>
      </w:r>
      <w:r w:rsidR="00695E24" w:rsidRPr="00D86E50">
        <w:rPr>
          <w:rFonts w:ascii="Times New Roman" w:hAnsi="Times New Roman" w:cs="Times New Roman"/>
          <w:sz w:val="28"/>
          <w:szCs w:val="28"/>
        </w:rPr>
        <w:t xml:space="preserve"> | </w:t>
      </w:r>
      <w:r w:rsidR="00695E24" w:rsidRPr="00D86E50">
        <w:rPr>
          <w:rFonts w:ascii="Times New Roman" w:hAnsi="Times New Roman" w:cs="Times New Roman"/>
          <w:b/>
          <w:bCs/>
          <w:sz w:val="28"/>
          <w:szCs w:val="28"/>
        </w:rPr>
        <w:t>Hyderabad, India</w:t>
      </w:r>
    </w:p>
    <w:p w14:paraId="059CADED" w14:textId="77777777" w:rsidR="00226AB6" w:rsidRPr="00D86E50" w:rsidRDefault="00695E24">
      <w:pPr>
        <w:rPr>
          <w:rFonts w:ascii="Times New Roman" w:hAnsi="Times New Roman" w:cs="Times New Roman"/>
        </w:rPr>
      </w:pPr>
      <w:r w:rsidRPr="00D86E50">
        <w:rPr>
          <w:rFonts w:ascii="Times New Roman" w:hAnsi="Times New Roman" w:cs="Times New Roman"/>
          <w:b/>
          <w:bCs/>
        </w:rPr>
        <w:t>Email</w:t>
      </w:r>
      <w:r w:rsidRPr="00D86E50">
        <w:rPr>
          <w:rFonts w:ascii="Times New Roman" w:hAnsi="Times New Roman" w:cs="Times New Roman"/>
        </w:rPr>
        <w:t xml:space="preserve">: jahnavinaidu1202@gmail.com | </w:t>
      </w:r>
      <w:r w:rsidRPr="00D86E50">
        <w:rPr>
          <w:rFonts w:ascii="Times New Roman" w:hAnsi="Times New Roman" w:cs="Times New Roman"/>
          <w:b/>
          <w:bCs/>
        </w:rPr>
        <w:t>Phone</w:t>
      </w:r>
      <w:r w:rsidRPr="00D86E50">
        <w:rPr>
          <w:rFonts w:ascii="Times New Roman" w:hAnsi="Times New Roman" w:cs="Times New Roman"/>
        </w:rPr>
        <w:t>: +91 9502524595</w:t>
      </w:r>
    </w:p>
    <w:p w14:paraId="71AA2CC9" w14:textId="61FC588F" w:rsidR="00D86E50" w:rsidRDefault="00695E24" w:rsidP="0095174E">
      <w:pPr>
        <w:spacing w:after="0"/>
        <w:rPr>
          <w:rFonts w:ascii="Times New Roman" w:hAnsi="Times New Roman" w:cs="Times New Roman"/>
        </w:rPr>
      </w:pPr>
      <w:r w:rsidRPr="00D86E50">
        <w:rPr>
          <w:rFonts w:ascii="Times New Roman" w:hAnsi="Times New Roman" w:cs="Times New Roman"/>
          <w:b/>
          <w:bCs/>
        </w:rPr>
        <w:t>LinkedIn</w:t>
      </w:r>
      <w:r w:rsidRPr="00D86E50">
        <w:rPr>
          <w:rFonts w:ascii="Times New Roman" w:hAnsi="Times New Roman" w:cs="Times New Roman"/>
        </w:rPr>
        <w:t xml:space="preserve">: </w:t>
      </w:r>
      <w:hyperlink r:id="rId6" w:history="1">
        <w:r w:rsidR="00D86E50" w:rsidRPr="00D86E50">
          <w:rPr>
            <w:rStyle w:val="Hyperlink"/>
            <w:rFonts w:ascii="Times New Roman" w:hAnsi="Times New Roman" w:cs="Times New Roman"/>
          </w:rPr>
          <w:t>https://www.linkedin.com/in/jahnavi-disamcharla-73a212180/</w:t>
        </w:r>
      </w:hyperlink>
    </w:p>
    <w:p w14:paraId="74E28748" w14:textId="77777777" w:rsidR="00386FE5" w:rsidRPr="00D86E50" w:rsidRDefault="00386FE5" w:rsidP="0095174E">
      <w:pPr>
        <w:spacing w:after="0"/>
        <w:rPr>
          <w:rFonts w:ascii="Times New Roman" w:hAnsi="Times New Roman" w:cs="Times New Roman"/>
        </w:rPr>
      </w:pPr>
    </w:p>
    <w:p w14:paraId="491DB9A1" w14:textId="77777777" w:rsidR="00226AB6" w:rsidRPr="00D86E50" w:rsidRDefault="00695E24" w:rsidP="0095174E">
      <w:pPr>
        <w:spacing w:after="0"/>
        <w:rPr>
          <w:rFonts w:ascii="Times New Roman" w:hAnsi="Times New Roman" w:cs="Times New Roman"/>
        </w:rPr>
      </w:pPr>
      <w:r w:rsidRPr="00D86E50">
        <w:rPr>
          <w:rFonts w:ascii="Times New Roman" w:hAnsi="Times New Roman" w:cs="Times New Roman"/>
          <w:b/>
          <w:sz w:val="28"/>
        </w:rPr>
        <w:t>SUMMARY</w:t>
      </w:r>
    </w:p>
    <w:p w14:paraId="1467254A" w14:textId="035D7230" w:rsidR="00226AB6" w:rsidRPr="00D86E50" w:rsidRDefault="00695E24" w:rsidP="00031579">
      <w:pPr>
        <w:spacing w:after="360"/>
        <w:rPr>
          <w:rFonts w:ascii="Times New Roman" w:hAnsi="Times New Roman" w:cs="Times New Roman"/>
        </w:rPr>
      </w:pPr>
      <w:r w:rsidRPr="00D86E50">
        <w:rPr>
          <w:rFonts w:ascii="Times New Roman" w:hAnsi="Times New Roman" w:cs="Times New Roman"/>
        </w:rPr>
        <w:t xml:space="preserve">Software Developer with </w:t>
      </w:r>
      <w:r w:rsidR="002F02EC">
        <w:rPr>
          <w:rFonts w:ascii="Times New Roman" w:hAnsi="Times New Roman" w:cs="Times New Roman"/>
        </w:rPr>
        <w:t>3</w:t>
      </w:r>
      <w:r w:rsidRPr="00D86E50">
        <w:rPr>
          <w:rFonts w:ascii="Times New Roman" w:hAnsi="Times New Roman" w:cs="Times New Roman"/>
        </w:rPr>
        <w:t xml:space="preserve"> years of experience in building scalable web applications and microservices using </w:t>
      </w:r>
      <w:r w:rsidRPr="00D86E50">
        <w:rPr>
          <w:rFonts w:ascii="Times New Roman" w:hAnsi="Times New Roman" w:cs="Times New Roman"/>
          <w:b/>
          <w:bCs/>
        </w:rPr>
        <w:t>MEAN</w:t>
      </w:r>
      <w:r w:rsidRPr="00D86E50">
        <w:rPr>
          <w:rFonts w:ascii="Times New Roman" w:hAnsi="Times New Roman" w:cs="Times New Roman"/>
        </w:rPr>
        <w:t xml:space="preserve"> and </w:t>
      </w:r>
      <w:r w:rsidRPr="00D86E50">
        <w:rPr>
          <w:rFonts w:ascii="Times New Roman" w:hAnsi="Times New Roman" w:cs="Times New Roman"/>
          <w:b/>
          <w:bCs/>
        </w:rPr>
        <w:t>MERN</w:t>
      </w:r>
      <w:r w:rsidRPr="00D86E50">
        <w:rPr>
          <w:rFonts w:ascii="Times New Roman" w:hAnsi="Times New Roman" w:cs="Times New Roman"/>
        </w:rPr>
        <w:t xml:space="preserve"> stacks. Skilled in </w:t>
      </w:r>
      <w:r w:rsidRPr="00D86E50">
        <w:rPr>
          <w:rFonts w:ascii="Times New Roman" w:hAnsi="Times New Roman" w:cs="Times New Roman"/>
          <w:b/>
          <w:bCs/>
        </w:rPr>
        <w:t>JavaScript</w:t>
      </w:r>
      <w:r w:rsidRPr="00D86E50">
        <w:rPr>
          <w:rFonts w:ascii="Times New Roman" w:hAnsi="Times New Roman" w:cs="Times New Roman"/>
        </w:rPr>
        <w:t xml:space="preserve">, </w:t>
      </w:r>
      <w:r w:rsidRPr="00D86E50">
        <w:rPr>
          <w:rFonts w:ascii="Times New Roman" w:hAnsi="Times New Roman" w:cs="Times New Roman"/>
          <w:b/>
          <w:bCs/>
        </w:rPr>
        <w:t>Node.js</w:t>
      </w:r>
      <w:r w:rsidRPr="00D86E50">
        <w:rPr>
          <w:rFonts w:ascii="Times New Roman" w:hAnsi="Times New Roman" w:cs="Times New Roman"/>
        </w:rPr>
        <w:t xml:space="preserve">, </w:t>
      </w:r>
      <w:r w:rsidRPr="00D86E50">
        <w:rPr>
          <w:rFonts w:ascii="Times New Roman" w:hAnsi="Times New Roman" w:cs="Times New Roman"/>
          <w:b/>
          <w:bCs/>
        </w:rPr>
        <w:t>React.js</w:t>
      </w:r>
      <w:r w:rsidRPr="00D86E50">
        <w:rPr>
          <w:rFonts w:ascii="Times New Roman" w:hAnsi="Times New Roman" w:cs="Times New Roman"/>
        </w:rPr>
        <w:t xml:space="preserve">, </w:t>
      </w:r>
      <w:r w:rsidRPr="00D86E50">
        <w:rPr>
          <w:rFonts w:ascii="Times New Roman" w:hAnsi="Times New Roman" w:cs="Times New Roman"/>
          <w:b/>
          <w:bCs/>
        </w:rPr>
        <w:t>Angular</w:t>
      </w:r>
      <w:r w:rsidRPr="00D86E50">
        <w:rPr>
          <w:rFonts w:ascii="Times New Roman" w:hAnsi="Times New Roman" w:cs="Times New Roman"/>
        </w:rPr>
        <w:t xml:space="preserve">, </w:t>
      </w:r>
      <w:r w:rsidRPr="00D86E50">
        <w:rPr>
          <w:rFonts w:ascii="Times New Roman" w:hAnsi="Times New Roman" w:cs="Times New Roman"/>
          <w:b/>
          <w:bCs/>
        </w:rPr>
        <w:t>MongoDB</w:t>
      </w:r>
      <w:r w:rsidRPr="00D86E50">
        <w:rPr>
          <w:rFonts w:ascii="Times New Roman" w:hAnsi="Times New Roman" w:cs="Times New Roman"/>
        </w:rPr>
        <w:t xml:space="preserve">, </w:t>
      </w:r>
      <w:r w:rsidRPr="00D86E50">
        <w:rPr>
          <w:rFonts w:ascii="Times New Roman" w:hAnsi="Times New Roman" w:cs="Times New Roman"/>
          <w:b/>
          <w:bCs/>
        </w:rPr>
        <w:t>REST APIs</w:t>
      </w:r>
      <w:r w:rsidRPr="00D86E50">
        <w:rPr>
          <w:rFonts w:ascii="Times New Roman" w:hAnsi="Times New Roman" w:cs="Times New Roman"/>
        </w:rPr>
        <w:t xml:space="preserve">, </w:t>
      </w:r>
      <w:r w:rsidRPr="00D86E50">
        <w:rPr>
          <w:rFonts w:ascii="Times New Roman" w:hAnsi="Times New Roman" w:cs="Times New Roman"/>
          <w:b/>
          <w:bCs/>
        </w:rPr>
        <w:t>Docker</w:t>
      </w:r>
      <w:r w:rsidRPr="00D86E50">
        <w:rPr>
          <w:rFonts w:ascii="Times New Roman" w:hAnsi="Times New Roman" w:cs="Times New Roman"/>
        </w:rPr>
        <w:t xml:space="preserve">, </w:t>
      </w:r>
      <w:r w:rsidRPr="00D86E50">
        <w:rPr>
          <w:rFonts w:ascii="Times New Roman" w:hAnsi="Times New Roman" w:cs="Times New Roman"/>
          <w:b/>
          <w:bCs/>
        </w:rPr>
        <w:t>AWS</w:t>
      </w:r>
      <w:r w:rsidRPr="00D86E50">
        <w:rPr>
          <w:rFonts w:ascii="Times New Roman" w:hAnsi="Times New Roman" w:cs="Times New Roman"/>
        </w:rPr>
        <w:t xml:space="preserve">, and </w:t>
      </w:r>
      <w:r w:rsidRPr="00D86E50">
        <w:rPr>
          <w:rFonts w:ascii="Times New Roman" w:hAnsi="Times New Roman" w:cs="Times New Roman"/>
          <w:b/>
          <w:bCs/>
        </w:rPr>
        <w:t>Google Cloud</w:t>
      </w:r>
      <w:r w:rsidRPr="00D86E50">
        <w:rPr>
          <w:rFonts w:ascii="Times New Roman" w:hAnsi="Times New Roman" w:cs="Times New Roman"/>
        </w:rPr>
        <w:t xml:space="preserve">. Experienced in </w:t>
      </w:r>
      <w:r w:rsidRPr="00D86E50">
        <w:rPr>
          <w:rFonts w:ascii="Times New Roman" w:hAnsi="Times New Roman" w:cs="Times New Roman"/>
          <w:b/>
          <w:bCs/>
        </w:rPr>
        <w:t>Agile</w:t>
      </w:r>
      <w:r w:rsidRPr="00D86E50">
        <w:rPr>
          <w:rFonts w:ascii="Times New Roman" w:hAnsi="Times New Roman" w:cs="Times New Roman"/>
        </w:rPr>
        <w:t xml:space="preserve"> methodologies, unit testing, and delivering high-quality, user-centric solutions.</w:t>
      </w:r>
    </w:p>
    <w:p w14:paraId="540E4C84" w14:textId="77777777" w:rsidR="00226AB6" w:rsidRPr="00D86E50" w:rsidRDefault="00695E24" w:rsidP="0095174E">
      <w:pPr>
        <w:spacing w:after="240"/>
        <w:rPr>
          <w:rFonts w:ascii="Times New Roman" w:hAnsi="Times New Roman" w:cs="Times New Roman"/>
        </w:rPr>
      </w:pPr>
      <w:r w:rsidRPr="00D86E50">
        <w:rPr>
          <w:rFonts w:ascii="Times New Roman" w:hAnsi="Times New Roman" w:cs="Times New Roman"/>
          <w:b/>
          <w:sz w:val="28"/>
        </w:rPr>
        <w:t>SKILLS</w:t>
      </w:r>
    </w:p>
    <w:p w14:paraId="5341CC15" w14:textId="4B5636CE" w:rsidR="001114D7" w:rsidRPr="00D86E50" w:rsidRDefault="00695E24" w:rsidP="0095174E">
      <w:pPr>
        <w:spacing w:after="360"/>
        <w:rPr>
          <w:rFonts w:ascii="Times New Roman" w:hAnsi="Times New Roman" w:cs="Times New Roman"/>
        </w:rPr>
      </w:pPr>
      <w:r w:rsidRPr="00D86E50">
        <w:rPr>
          <w:rFonts w:ascii="Times New Roman" w:hAnsi="Times New Roman" w:cs="Times New Roman"/>
          <w:b/>
          <w:bCs/>
        </w:rPr>
        <w:t>Frontend</w:t>
      </w:r>
      <w:r w:rsidRPr="00D86E50">
        <w:rPr>
          <w:rFonts w:ascii="Times New Roman" w:hAnsi="Times New Roman" w:cs="Times New Roman"/>
        </w:rPr>
        <w:t>: React.js, Angular, HTML, CSS, JavaScript, TypeScript</w:t>
      </w:r>
      <w:r w:rsidR="00636FE9">
        <w:rPr>
          <w:rFonts w:ascii="Times New Roman" w:hAnsi="Times New Roman" w:cs="Times New Roman"/>
        </w:rPr>
        <w:t xml:space="preserve">, </w:t>
      </w:r>
      <w:r w:rsidR="00636FE9" w:rsidRPr="00636FE9">
        <w:rPr>
          <w:rFonts w:ascii="Times New Roman" w:hAnsi="Times New Roman" w:cs="Times New Roman"/>
        </w:rPr>
        <w:t>Redux</w:t>
      </w:r>
      <w:r w:rsidR="00636FE9">
        <w:rPr>
          <w:rFonts w:ascii="Times New Roman" w:hAnsi="Times New Roman" w:cs="Times New Roman"/>
        </w:rPr>
        <w:t xml:space="preserve">, </w:t>
      </w:r>
      <w:r w:rsidR="00361320" w:rsidRPr="00361320">
        <w:rPr>
          <w:rFonts w:ascii="Times New Roman" w:hAnsi="Times New Roman" w:cs="Times New Roman"/>
        </w:rPr>
        <w:t>React Hooks,</w:t>
      </w:r>
      <w:r w:rsidR="00361320">
        <w:rPr>
          <w:rFonts w:ascii="Times New Roman" w:hAnsi="Times New Roman" w:cs="Times New Roman"/>
        </w:rPr>
        <w:t xml:space="preserve"> Next.js, Bootstrap, Tailwind CSS</w:t>
      </w:r>
      <w:r w:rsidR="0088750E">
        <w:rPr>
          <w:rFonts w:ascii="Times New Roman" w:hAnsi="Times New Roman" w:cs="Times New Roman"/>
        </w:rPr>
        <w:t>, Webpack</w:t>
      </w:r>
      <w:r w:rsidR="00D07229">
        <w:rPr>
          <w:rFonts w:ascii="Times New Roman" w:hAnsi="Times New Roman" w:cs="Times New Roman"/>
        </w:rPr>
        <w:t>.</w:t>
      </w:r>
      <w:r w:rsidRPr="00D86E50">
        <w:rPr>
          <w:rFonts w:ascii="Times New Roman" w:hAnsi="Times New Roman" w:cs="Times New Roman"/>
        </w:rPr>
        <w:br/>
      </w:r>
      <w:r w:rsidRPr="00D86E50">
        <w:rPr>
          <w:rFonts w:ascii="Times New Roman" w:hAnsi="Times New Roman" w:cs="Times New Roman"/>
          <w:b/>
          <w:bCs/>
        </w:rPr>
        <w:t>Backend</w:t>
      </w:r>
      <w:r w:rsidR="00D86E50">
        <w:rPr>
          <w:rFonts w:ascii="Times New Roman" w:hAnsi="Times New Roman" w:cs="Times New Roman"/>
          <w:b/>
          <w:bCs/>
        </w:rPr>
        <w:t xml:space="preserve"> &amp; Database</w:t>
      </w:r>
      <w:r w:rsidRPr="00D86E50">
        <w:rPr>
          <w:rFonts w:ascii="Times New Roman" w:hAnsi="Times New Roman" w:cs="Times New Roman"/>
        </w:rPr>
        <w:t xml:space="preserve">: </w:t>
      </w:r>
      <w:r w:rsidR="00D07229" w:rsidRPr="00D07229">
        <w:rPr>
          <w:rFonts w:ascii="Times New Roman" w:hAnsi="Times New Roman" w:cs="Times New Roman"/>
        </w:rPr>
        <w:t>MERN</w:t>
      </w:r>
      <w:r w:rsidR="00D07229">
        <w:rPr>
          <w:rFonts w:ascii="Times New Roman" w:hAnsi="Times New Roman" w:cs="Times New Roman"/>
        </w:rPr>
        <w:t xml:space="preserve">, MEAN, </w:t>
      </w:r>
      <w:r w:rsidRPr="00D86E50">
        <w:rPr>
          <w:rFonts w:ascii="Times New Roman" w:hAnsi="Times New Roman" w:cs="Times New Roman"/>
        </w:rPr>
        <w:t>Node.js, Express.js, REST APIs, Next.js</w:t>
      </w:r>
      <w:r w:rsidR="00D86E50">
        <w:rPr>
          <w:rFonts w:ascii="Times New Roman" w:hAnsi="Times New Roman" w:cs="Times New Roman"/>
        </w:rPr>
        <w:t xml:space="preserve">, </w:t>
      </w:r>
      <w:r w:rsidR="00D86E50" w:rsidRPr="00D86E50">
        <w:rPr>
          <w:rFonts w:ascii="Times New Roman" w:hAnsi="Times New Roman" w:cs="Times New Roman"/>
        </w:rPr>
        <w:t>MongoDB, MySQL</w:t>
      </w:r>
      <w:r w:rsidR="000407DC">
        <w:rPr>
          <w:rFonts w:ascii="Times New Roman" w:hAnsi="Times New Roman" w:cs="Times New Roman"/>
        </w:rPr>
        <w:t>.</w:t>
      </w:r>
      <w:r w:rsidRPr="00D86E50">
        <w:rPr>
          <w:rFonts w:ascii="Times New Roman" w:hAnsi="Times New Roman" w:cs="Times New Roman"/>
        </w:rPr>
        <w:br/>
      </w:r>
      <w:r w:rsidR="00D86E50" w:rsidRPr="00D86E50">
        <w:rPr>
          <w:rFonts w:ascii="Times New Roman" w:hAnsi="Times New Roman" w:cs="Times New Roman"/>
          <w:b/>
          <w:bCs/>
        </w:rPr>
        <w:t xml:space="preserve">Tools </w:t>
      </w:r>
      <w:r w:rsidR="00D86E50">
        <w:rPr>
          <w:rFonts w:ascii="Times New Roman" w:hAnsi="Times New Roman" w:cs="Times New Roman"/>
          <w:b/>
          <w:bCs/>
        </w:rPr>
        <w:t xml:space="preserve">&amp; </w:t>
      </w:r>
      <w:r w:rsidRPr="00D86E50">
        <w:rPr>
          <w:rFonts w:ascii="Times New Roman" w:hAnsi="Times New Roman" w:cs="Times New Roman"/>
          <w:b/>
          <w:bCs/>
        </w:rPr>
        <w:t>Deployment</w:t>
      </w:r>
      <w:r w:rsidRPr="00D86E50">
        <w:rPr>
          <w:rFonts w:ascii="Times New Roman" w:hAnsi="Times New Roman" w:cs="Times New Roman"/>
        </w:rPr>
        <w:t>: AWS, Google Cloud, Docker</w:t>
      </w:r>
      <w:r w:rsidR="00D86E50">
        <w:rPr>
          <w:rFonts w:ascii="Times New Roman" w:hAnsi="Times New Roman" w:cs="Times New Roman"/>
        </w:rPr>
        <w:t xml:space="preserve">, </w:t>
      </w:r>
      <w:r w:rsidR="00D86E50" w:rsidRPr="00D86E50">
        <w:rPr>
          <w:rFonts w:ascii="Times New Roman" w:hAnsi="Times New Roman" w:cs="Times New Roman"/>
        </w:rPr>
        <w:t>Postman, Git, Jira</w:t>
      </w:r>
      <w:r w:rsidR="003562E8">
        <w:rPr>
          <w:rFonts w:ascii="Times New Roman" w:hAnsi="Times New Roman" w:cs="Times New Roman"/>
        </w:rPr>
        <w:t xml:space="preserve">, </w:t>
      </w:r>
      <w:r w:rsidR="003562E8" w:rsidRPr="003562E8">
        <w:rPr>
          <w:rFonts w:ascii="Times New Roman" w:hAnsi="Times New Roman" w:cs="Times New Roman"/>
        </w:rPr>
        <w:t>CI/CD Pipelines</w:t>
      </w:r>
      <w:r w:rsidR="000407DC">
        <w:rPr>
          <w:rFonts w:ascii="Times New Roman" w:hAnsi="Times New Roman" w:cs="Times New Roman"/>
        </w:rPr>
        <w:t>.</w:t>
      </w:r>
    </w:p>
    <w:p w14:paraId="721EB0C7" w14:textId="77777777" w:rsidR="00695E24" w:rsidRDefault="00695E24" w:rsidP="0095174E">
      <w:pPr>
        <w:spacing w:after="120"/>
        <w:rPr>
          <w:rFonts w:ascii="Times New Roman" w:hAnsi="Times New Roman" w:cs="Times New Roman"/>
          <w:b/>
          <w:sz w:val="28"/>
        </w:rPr>
      </w:pPr>
      <w:r w:rsidRPr="00D86E50">
        <w:rPr>
          <w:rFonts w:ascii="Times New Roman" w:hAnsi="Times New Roman" w:cs="Times New Roman"/>
          <w:b/>
          <w:sz w:val="28"/>
        </w:rPr>
        <w:t>PROFESSIONAL EXPERIENCE</w:t>
      </w:r>
    </w:p>
    <w:p w14:paraId="48EC02D5" w14:textId="48B56634" w:rsidR="00226AB6" w:rsidRPr="00D86E50" w:rsidRDefault="00695E24" w:rsidP="0095174E">
      <w:pPr>
        <w:spacing w:after="120"/>
        <w:rPr>
          <w:rFonts w:ascii="Times New Roman" w:hAnsi="Times New Roman" w:cs="Times New Roman"/>
        </w:rPr>
      </w:pPr>
      <w:r w:rsidRPr="00D86E50">
        <w:rPr>
          <w:rFonts w:ascii="Times New Roman" w:hAnsi="Times New Roman" w:cs="Times New Roman"/>
          <w:b/>
          <w:bCs/>
        </w:rPr>
        <w:t>Software Developer (Full Stack Developer)</w:t>
      </w:r>
      <w:r w:rsidRPr="00D86E50">
        <w:rPr>
          <w:rFonts w:ascii="Times New Roman" w:hAnsi="Times New Roman" w:cs="Times New Roman"/>
        </w:rPr>
        <w:br/>
        <w:t>Cube Highways Transport and Assets Advisor Pvt. Ltd.</w:t>
      </w:r>
      <w:r w:rsidRPr="00D86E50">
        <w:rPr>
          <w:rFonts w:ascii="Times New Roman" w:hAnsi="Times New Roman" w:cs="Times New Roman"/>
        </w:rPr>
        <w:br/>
        <w:t>May 2023 – Present | Hyderabad, India</w:t>
      </w:r>
    </w:p>
    <w:p w14:paraId="2135704F" w14:textId="77777777" w:rsidR="00226AB6" w:rsidRDefault="00695E24" w:rsidP="0095174E">
      <w:pPr>
        <w:spacing w:after="0"/>
        <w:rPr>
          <w:rFonts w:ascii="Times New Roman" w:hAnsi="Times New Roman" w:cs="Times New Roman"/>
        </w:rPr>
      </w:pPr>
      <w:r w:rsidRPr="00D86E50">
        <w:rPr>
          <w:rFonts w:ascii="Times New Roman" w:hAnsi="Times New Roman" w:cs="Times New Roman"/>
        </w:rPr>
        <w:t>- Built and deployed 3+ scalable web applications using Angular, React.js, Node.js, MongoDB, and MySQL, enhancing performance and user experience.</w:t>
      </w:r>
      <w:r w:rsidRPr="00D86E50">
        <w:rPr>
          <w:rFonts w:ascii="Times New Roman" w:hAnsi="Times New Roman" w:cs="Times New Roman"/>
        </w:rPr>
        <w:br/>
        <w:t>- Led full SDLC execution using Agile and Waterfall methodologies, from requirements gathering to deployment.</w:t>
      </w:r>
      <w:r w:rsidRPr="00D86E50">
        <w:rPr>
          <w:rFonts w:ascii="Times New Roman" w:hAnsi="Times New Roman" w:cs="Times New Roman"/>
        </w:rPr>
        <w:br/>
        <w:t>- Improved code reliability by 25% through rigorous unit testing with Postman.</w:t>
      </w:r>
      <w:r w:rsidRPr="00D86E50">
        <w:rPr>
          <w:rFonts w:ascii="Times New Roman" w:hAnsi="Times New Roman" w:cs="Times New Roman"/>
        </w:rPr>
        <w:br/>
        <w:t>- Managed cloud deployments on AWS and Google Cloud, ensuring high availability and scalability.</w:t>
      </w:r>
      <w:r w:rsidRPr="00D86E50">
        <w:rPr>
          <w:rFonts w:ascii="Times New Roman" w:hAnsi="Times New Roman" w:cs="Times New Roman"/>
        </w:rPr>
        <w:br/>
        <w:t>- Streamlined deployments with Docker containerization, achieving consistent and efficient environment setups.</w:t>
      </w:r>
      <w:r w:rsidRPr="00D86E50">
        <w:rPr>
          <w:rFonts w:ascii="Times New Roman" w:hAnsi="Times New Roman" w:cs="Times New Roman"/>
        </w:rPr>
        <w:br/>
        <w:t>- Optimized team collaboration and code quality through effective Git version control practices.</w:t>
      </w:r>
      <w:r w:rsidRPr="00D86E50">
        <w:rPr>
          <w:rFonts w:ascii="Times New Roman" w:hAnsi="Times New Roman" w:cs="Times New Roman"/>
        </w:rPr>
        <w:br/>
        <w:t>- Partnered with cross-functional teams to define features, troubleshoot issues, and deliver project milestones successfully.</w:t>
      </w:r>
    </w:p>
    <w:p w14:paraId="0AD7D90E" w14:textId="77777777" w:rsidR="00031579" w:rsidRPr="00D86E50" w:rsidRDefault="00031579" w:rsidP="0095174E">
      <w:pPr>
        <w:spacing w:after="0"/>
        <w:rPr>
          <w:rFonts w:ascii="Times New Roman" w:hAnsi="Times New Roman" w:cs="Times New Roman"/>
        </w:rPr>
      </w:pPr>
    </w:p>
    <w:p w14:paraId="43B9EE62" w14:textId="77777777" w:rsidR="0095174E" w:rsidRDefault="00695E24" w:rsidP="0095174E">
      <w:pPr>
        <w:spacing w:after="0"/>
        <w:rPr>
          <w:rFonts w:ascii="Times New Roman" w:hAnsi="Times New Roman" w:cs="Times New Roman"/>
          <w:b/>
          <w:bCs/>
        </w:rPr>
      </w:pPr>
      <w:r w:rsidRPr="00D86E50">
        <w:rPr>
          <w:rFonts w:ascii="Times New Roman" w:hAnsi="Times New Roman" w:cs="Times New Roman"/>
          <w:b/>
          <w:bCs/>
        </w:rPr>
        <w:t>Intern (Full Stack Developer)</w:t>
      </w:r>
    </w:p>
    <w:p w14:paraId="1A2252C1" w14:textId="4EFB09DB" w:rsidR="00226AB6" w:rsidRPr="00D86E50" w:rsidRDefault="00695E24" w:rsidP="0095174E">
      <w:pPr>
        <w:spacing w:after="0"/>
        <w:rPr>
          <w:rFonts w:ascii="Times New Roman" w:hAnsi="Times New Roman" w:cs="Times New Roman"/>
        </w:rPr>
      </w:pPr>
      <w:r w:rsidRPr="00D86E50">
        <w:rPr>
          <w:rFonts w:ascii="Times New Roman" w:hAnsi="Times New Roman" w:cs="Times New Roman"/>
        </w:rPr>
        <w:t>Cube Highways Transport and Assets Advisor Pvt. Ltd.</w:t>
      </w:r>
      <w:r w:rsidRPr="00D86E50">
        <w:rPr>
          <w:rFonts w:ascii="Times New Roman" w:hAnsi="Times New Roman" w:cs="Times New Roman"/>
        </w:rPr>
        <w:br/>
        <w:t>Sep 2022 – Mar 2023 | Hyderabad, India</w:t>
      </w:r>
    </w:p>
    <w:p w14:paraId="31CD779A" w14:textId="3CF73987" w:rsidR="00226AB6" w:rsidRDefault="00695E24" w:rsidP="00695E24">
      <w:pPr>
        <w:spacing w:after="120"/>
        <w:rPr>
          <w:rFonts w:ascii="Times New Roman" w:hAnsi="Times New Roman" w:cs="Times New Roman"/>
        </w:rPr>
      </w:pPr>
      <w:r w:rsidRPr="00D86E50">
        <w:rPr>
          <w:rFonts w:ascii="Times New Roman" w:hAnsi="Times New Roman" w:cs="Times New Roman"/>
        </w:rPr>
        <w:lastRenderedPageBreak/>
        <w:t>- Developed and supported web applications for road maintenance using Angular, React.js, Node.js, HTML, CSS, and JavaScript.</w:t>
      </w:r>
      <w:r w:rsidRPr="00D86E50">
        <w:rPr>
          <w:rFonts w:ascii="Times New Roman" w:hAnsi="Times New Roman" w:cs="Times New Roman"/>
        </w:rPr>
        <w:br/>
        <w:t>- Integrated responsive and interactive interfaces with backend APIs, ensuring seamless user experiences.</w:t>
      </w:r>
      <w:r w:rsidR="0088750E">
        <w:rPr>
          <w:rFonts w:ascii="Times New Roman" w:hAnsi="Times New Roman" w:cs="Times New Roman"/>
        </w:rPr>
        <w:t xml:space="preserve"> </w:t>
      </w:r>
      <w:r w:rsidRPr="00D86E50">
        <w:rPr>
          <w:rFonts w:ascii="Times New Roman" w:hAnsi="Times New Roman" w:cs="Times New Roman"/>
        </w:rPr>
        <w:t>Designed and maintained backend services using Node.js and MongoDB.</w:t>
      </w:r>
    </w:p>
    <w:p w14:paraId="7E0CF28A" w14:textId="77777777" w:rsidR="00D86E50" w:rsidRPr="00D86E50" w:rsidRDefault="00D86E50" w:rsidP="00695E24">
      <w:pPr>
        <w:spacing w:after="120"/>
        <w:rPr>
          <w:rFonts w:ascii="Times New Roman" w:hAnsi="Times New Roman" w:cs="Times New Roman"/>
        </w:rPr>
      </w:pPr>
    </w:p>
    <w:p w14:paraId="32721F58" w14:textId="77777777" w:rsidR="00226AB6" w:rsidRPr="00D86E50" w:rsidRDefault="00695E24" w:rsidP="00695E24">
      <w:pPr>
        <w:spacing w:after="120"/>
        <w:rPr>
          <w:rFonts w:ascii="Times New Roman" w:hAnsi="Times New Roman" w:cs="Times New Roman"/>
        </w:rPr>
      </w:pPr>
      <w:r w:rsidRPr="00D86E50">
        <w:rPr>
          <w:rFonts w:ascii="Times New Roman" w:hAnsi="Times New Roman" w:cs="Times New Roman"/>
          <w:b/>
          <w:sz w:val="28"/>
        </w:rPr>
        <w:t>PROJECTS</w:t>
      </w:r>
    </w:p>
    <w:p w14:paraId="5F2948FC" w14:textId="77777777" w:rsidR="00226AB6" w:rsidRPr="00D86E50" w:rsidRDefault="00695E24">
      <w:pPr>
        <w:rPr>
          <w:rFonts w:ascii="Times New Roman" w:hAnsi="Times New Roman" w:cs="Times New Roman"/>
          <w:b/>
          <w:bCs/>
        </w:rPr>
      </w:pPr>
      <w:r w:rsidRPr="00D86E50">
        <w:rPr>
          <w:rFonts w:ascii="Times New Roman" w:hAnsi="Times New Roman" w:cs="Times New Roman"/>
          <w:b/>
          <w:bCs/>
        </w:rPr>
        <w:t>RoadAID – Road Safety Monitoring Platform</w:t>
      </w:r>
    </w:p>
    <w:p w14:paraId="4DE1D977" w14:textId="77777777" w:rsidR="00226AB6" w:rsidRPr="00D86E50" w:rsidRDefault="00695E24">
      <w:pPr>
        <w:rPr>
          <w:rFonts w:ascii="Times New Roman" w:hAnsi="Times New Roman" w:cs="Times New Roman"/>
        </w:rPr>
      </w:pPr>
      <w:r w:rsidRPr="00D86E50">
        <w:rPr>
          <w:rFonts w:ascii="Times New Roman" w:hAnsi="Times New Roman" w:cs="Times New Roman"/>
        </w:rPr>
        <w:t>- Developed a centralized platform enabling real-time reporting and monitoring of O&amp;M activities.</w:t>
      </w:r>
      <w:r w:rsidRPr="00D86E50">
        <w:rPr>
          <w:rFonts w:ascii="Times New Roman" w:hAnsi="Times New Roman" w:cs="Times New Roman"/>
        </w:rPr>
        <w:br/>
        <w:t>- Built a mobile-friendly app for site teams to report defects and incidents, reducing manual labor.</w:t>
      </w:r>
      <w:r w:rsidRPr="00D86E50">
        <w:rPr>
          <w:rFonts w:ascii="Times New Roman" w:hAnsi="Times New Roman" w:cs="Times New Roman"/>
        </w:rPr>
        <w:br/>
        <w:t>- Led frontend and backend development, integrating ECharts for analytics dashboards.</w:t>
      </w:r>
      <w:r w:rsidRPr="00D86E50">
        <w:rPr>
          <w:rFonts w:ascii="Times New Roman" w:hAnsi="Times New Roman" w:cs="Times New Roman"/>
        </w:rPr>
        <w:br/>
        <w:t>- Designed optimized RESTful APIs to improve system performance.</w:t>
      </w:r>
    </w:p>
    <w:p w14:paraId="6C6095FA" w14:textId="77777777" w:rsidR="00226AB6" w:rsidRPr="00D86E50" w:rsidRDefault="00695E24">
      <w:pPr>
        <w:rPr>
          <w:rFonts w:ascii="Times New Roman" w:hAnsi="Times New Roman" w:cs="Times New Roman"/>
          <w:b/>
          <w:bCs/>
        </w:rPr>
      </w:pPr>
      <w:r w:rsidRPr="00D86E50">
        <w:rPr>
          <w:rFonts w:ascii="Times New Roman" w:hAnsi="Times New Roman" w:cs="Times New Roman"/>
          <w:b/>
          <w:bCs/>
        </w:rPr>
        <w:t>Video Application Platform</w:t>
      </w:r>
    </w:p>
    <w:p w14:paraId="5066794D" w14:textId="77777777" w:rsidR="00226AB6" w:rsidRPr="00D86E50" w:rsidRDefault="00695E24">
      <w:pPr>
        <w:rPr>
          <w:rFonts w:ascii="Times New Roman" w:hAnsi="Times New Roman" w:cs="Times New Roman"/>
        </w:rPr>
      </w:pPr>
      <w:r w:rsidRPr="00D86E50">
        <w:rPr>
          <w:rFonts w:ascii="Times New Roman" w:hAnsi="Times New Roman" w:cs="Times New Roman"/>
        </w:rPr>
        <w:t>- Developed a web app for road monitoring with React.js and Node.js, enabling video uploads and asset tracking.</w:t>
      </w:r>
      <w:r w:rsidRPr="00D86E50">
        <w:rPr>
          <w:rFonts w:ascii="Times New Roman" w:hAnsi="Times New Roman" w:cs="Times New Roman"/>
        </w:rPr>
        <w:br/>
        <w:t>- Integrated ML models for automated road asset detection and visualization.</w:t>
      </w:r>
    </w:p>
    <w:p w14:paraId="064864F4" w14:textId="77777777" w:rsidR="00226AB6" w:rsidRPr="00D86E50" w:rsidRDefault="00695E24">
      <w:pPr>
        <w:rPr>
          <w:rFonts w:ascii="Times New Roman" w:hAnsi="Times New Roman" w:cs="Times New Roman"/>
          <w:b/>
          <w:bCs/>
        </w:rPr>
      </w:pPr>
      <w:r w:rsidRPr="00D86E50">
        <w:rPr>
          <w:rFonts w:ascii="Times New Roman" w:hAnsi="Times New Roman" w:cs="Times New Roman"/>
          <w:b/>
          <w:bCs/>
        </w:rPr>
        <w:t>ResumeUp.AI</w:t>
      </w:r>
    </w:p>
    <w:p w14:paraId="39A278B2" w14:textId="77777777" w:rsidR="00D86E50" w:rsidRDefault="00695E24" w:rsidP="00D86E50">
      <w:pPr>
        <w:spacing w:after="0"/>
        <w:rPr>
          <w:rFonts w:ascii="Times New Roman" w:hAnsi="Times New Roman" w:cs="Times New Roman"/>
        </w:rPr>
      </w:pPr>
      <w:r w:rsidRPr="00D86E50">
        <w:rPr>
          <w:rFonts w:ascii="Times New Roman" w:hAnsi="Times New Roman" w:cs="Times New Roman"/>
        </w:rPr>
        <w:t>- Launched an AI-driven resume optimization platform using React.js and Node.js.</w:t>
      </w:r>
    </w:p>
    <w:p w14:paraId="4FBFCC3A" w14:textId="7C593F10" w:rsidR="00146ED9" w:rsidRDefault="00D86E50" w:rsidP="00D86E5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D86E50">
        <w:rPr>
          <w:rFonts w:ascii="Times New Roman" w:hAnsi="Times New Roman" w:cs="Times New Roman"/>
        </w:rPr>
        <w:t>ATS resume score checker to analyze and improve resume compatibility with job postings</w:t>
      </w:r>
      <w:r>
        <w:rPr>
          <w:rFonts w:ascii="Times New Roman" w:hAnsi="Times New Roman" w:cs="Times New Roman"/>
        </w:rPr>
        <w:t>.</w:t>
      </w:r>
    </w:p>
    <w:p w14:paraId="082413A2" w14:textId="1CD8EDDD" w:rsidR="00146ED9" w:rsidRDefault="00146ED9" w:rsidP="00D86E5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D86E50">
        <w:rPr>
          <w:rFonts w:ascii="Times New Roman" w:hAnsi="Times New Roman" w:cs="Times New Roman"/>
        </w:rPr>
        <w:t xml:space="preserve"> Achieved Top 5 Product of the Day on Product Hunt.</w:t>
      </w:r>
    </w:p>
    <w:p w14:paraId="27056CD4" w14:textId="77777777" w:rsidR="00D86E50" w:rsidRPr="00D86E50" w:rsidRDefault="00D86E50" w:rsidP="00D86E50">
      <w:pPr>
        <w:spacing w:after="0"/>
        <w:rPr>
          <w:rFonts w:ascii="Times New Roman" w:hAnsi="Times New Roman" w:cs="Times New Roman"/>
        </w:rPr>
      </w:pPr>
    </w:p>
    <w:p w14:paraId="49F2DA79" w14:textId="77777777" w:rsidR="00226AB6" w:rsidRPr="00D86E50" w:rsidRDefault="00695E24">
      <w:pPr>
        <w:rPr>
          <w:rFonts w:ascii="Times New Roman" w:hAnsi="Times New Roman" w:cs="Times New Roman"/>
          <w:b/>
          <w:bCs/>
        </w:rPr>
      </w:pPr>
      <w:r w:rsidRPr="00D86E50">
        <w:rPr>
          <w:rFonts w:ascii="Times New Roman" w:hAnsi="Times New Roman" w:cs="Times New Roman"/>
          <w:b/>
          <w:bCs/>
        </w:rPr>
        <w:t>KickPDF</w:t>
      </w:r>
    </w:p>
    <w:p w14:paraId="04B43884" w14:textId="77777777" w:rsidR="00226AB6" w:rsidRPr="00D86E50" w:rsidRDefault="00695E24">
      <w:pPr>
        <w:rPr>
          <w:rFonts w:ascii="Times New Roman" w:hAnsi="Times New Roman" w:cs="Times New Roman"/>
        </w:rPr>
      </w:pPr>
      <w:r w:rsidRPr="00D86E50">
        <w:rPr>
          <w:rFonts w:ascii="Times New Roman" w:hAnsi="Times New Roman" w:cs="Times New Roman"/>
        </w:rPr>
        <w:t>- Created KickPdf.com, a web tool for PDF creation and editing using React.js and Node.js.</w:t>
      </w:r>
    </w:p>
    <w:p w14:paraId="10E8CA4A" w14:textId="77777777" w:rsidR="00226AB6" w:rsidRPr="00D86E50" w:rsidRDefault="00695E24">
      <w:pPr>
        <w:rPr>
          <w:rFonts w:ascii="Times New Roman" w:hAnsi="Times New Roman" w:cs="Times New Roman"/>
          <w:b/>
          <w:bCs/>
        </w:rPr>
      </w:pPr>
      <w:r w:rsidRPr="00D86E50">
        <w:rPr>
          <w:rFonts w:ascii="Times New Roman" w:hAnsi="Times New Roman" w:cs="Times New Roman"/>
          <w:b/>
          <w:bCs/>
        </w:rPr>
        <w:t>Gita GPT</w:t>
      </w:r>
    </w:p>
    <w:p w14:paraId="4DA54469" w14:textId="77777777" w:rsidR="00226AB6" w:rsidRPr="00D86E50" w:rsidRDefault="00695E24">
      <w:pPr>
        <w:rPr>
          <w:rFonts w:ascii="Times New Roman" w:hAnsi="Times New Roman" w:cs="Times New Roman"/>
        </w:rPr>
      </w:pPr>
      <w:r w:rsidRPr="00D86E50">
        <w:rPr>
          <w:rFonts w:ascii="Times New Roman" w:hAnsi="Times New Roman" w:cs="Times New Roman"/>
        </w:rPr>
        <w:t>- Built an AI chatbot delivering Bhagavad Gita insights using Next.js and OpenAI APIs.</w:t>
      </w:r>
    </w:p>
    <w:p w14:paraId="583E4D94" w14:textId="77777777" w:rsidR="00226AB6" w:rsidRPr="00D86E50" w:rsidRDefault="00695E24">
      <w:pPr>
        <w:rPr>
          <w:rFonts w:ascii="Times New Roman" w:hAnsi="Times New Roman" w:cs="Times New Roman"/>
        </w:rPr>
      </w:pPr>
      <w:r w:rsidRPr="00D86E50">
        <w:rPr>
          <w:rFonts w:ascii="Times New Roman" w:hAnsi="Times New Roman" w:cs="Times New Roman"/>
          <w:b/>
          <w:sz w:val="28"/>
        </w:rPr>
        <w:t>EDUCATION</w:t>
      </w:r>
    </w:p>
    <w:p w14:paraId="69331402" w14:textId="0CD1DE6B" w:rsidR="00226AB6" w:rsidRPr="00D86E50" w:rsidRDefault="00695E24">
      <w:pPr>
        <w:rPr>
          <w:rFonts w:ascii="Times New Roman" w:hAnsi="Times New Roman" w:cs="Times New Roman"/>
        </w:rPr>
      </w:pPr>
      <w:r w:rsidRPr="00031579">
        <w:rPr>
          <w:rFonts w:ascii="Times New Roman" w:hAnsi="Times New Roman" w:cs="Times New Roman"/>
          <w:b/>
          <w:bCs/>
        </w:rPr>
        <w:t>Bachelor of Technology (</w:t>
      </w:r>
      <w:r w:rsidR="00146ED9" w:rsidRPr="00031579">
        <w:rPr>
          <w:rFonts w:ascii="Times New Roman" w:hAnsi="Times New Roman" w:cs="Times New Roman"/>
          <w:b/>
          <w:bCs/>
        </w:rPr>
        <w:t>B. Tech</w:t>
      </w:r>
      <w:r w:rsidRPr="00031579">
        <w:rPr>
          <w:rFonts w:ascii="Times New Roman" w:hAnsi="Times New Roman" w:cs="Times New Roman"/>
          <w:b/>
          <w:bCs/>
        </w:rPr>
        <w:t>) in Computer Science</w:t>
      </w:r>
      <w:r w:rsidRPr="00D86E50">
        <w:rPr>
          <w:rFonts w:ascii="Times New Roman" w:hAnsi="Times New Roman" w:cs="Times New Roman"/>
        </w:rPr>
        <w:br/>
        <w:t>AP IIIT R.K. Valley</w:t>
      </w:r>
      <w:r w:rsidR="00146ED9">
        <w:rPr>
          <w:rFonts w:ascii="Times New Roman" w:hAnsi="Times New Roman" w:cs="Times New Roman"/>
        </w:rPr>
        <w:t xml:space="preserve"> - </w:t>
      </w:r>
      <w:r w:rsidRPr="00D86E50">
        <w:rPr>
          <w:rFonts w:ascii="Times New Roman" w:hAnsi="Times New Roman" w:cs="Times New Roman"/>
        </w:rPr>
        <w:t>Aug 2019 – May 2023 | CGPA: 90%</w:t>
      </w:r>
    </w:p>
    <w:p w14:paraId="4CA29A7F" w14:textId="77777777" w:rsidR="0095174E" w:rsidRDefault="00695E24">
      <w:pPr>
        <w:rPr>
          <w:rFonts w:ascii="Times New Roman" w:hAnsi="Times New Roman" w:cs="Times New Roman"/>
        </w:rPr>
      </w:pPr>
      <w:r w:rsidRPr="00031579">
        <w:rPr>
          <w:rFonts w:ascii="Times New Roman" w:hAnsi="Times New Roman" w:cs="Times New Roman"/>
          <w:b/>
          <w:bCs/>
        </w:rPr>
        <w:t>Pre-University Course</w:t>
      </w:r>
      <w:r w:rsidR="00031579">
        <w:rPr>
          <w:rFonts w:ascii="Times New Roman" w:hAnsi="Times New Roman" w:cs="Times New Roman"/>
        </w:rPr>
        <w:t xml:space="preserve"> </w:t>
      </w:r>
    </w:p>
    <w:p w14:paraId="52080866" w14:textId="38A7130F" w:rsidR="0095174E" w:rsidRPr="00D86E50" w:rsidRDefault="00695E24">
      <w:pPr>
        <w:rPr>
          <w:rFonts w:ascii="Times New Roman" w:hAnsi="Times New Roman" w:cs="Times New Roman"/>
        </w:rPr>
      </w:pPr>
      <w:r w:rsidRPr="00D86E50">
        <w:rPr>
          <w:rFonts w:ascii="Times New Roman" w:hAnsi="Times New Roman" w:cs="Times New Roman"/>
        </w:rPr>
        <w:t>AP IIIT R.K. Valley</w:t>
      </w:r>
      <w:r w:rsidR="00146ED9">
        <w:rPr>
          <w:rFonts w:ascii="Times New Roman" w:hAnsi="Times New Roman" w:cs="Times New Roman"/>
        </w:rPr>
        <w:t xml:space="preserve"> - </w:t>
      </w:r>
      <w:r w:rsidRPr="00D86E50">
        <w:rPr>
          <w:rFonts w:ascii="Times New Roman" w:hAnsi="Times New Roman" w:cs="Times New Roman"/>
        </w:rPr>
        <w:t>Aug 2017 – May 2019 | CGPA: 90%</w:t>
      </w:r>
    </w:p>
    <w:sectPr w:rsidR="0095174E" w:rsidRPr="00D86E50" w:rsidSect="00D86E5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9986566">
    <w:abstractNumId w:val="8"/>
  </w:num>
  <w:num w:numId="2" w16cid:durableId="1159417905">
    <w:abstractNumId w:val="6"/>
  </w:num>
  <w:num w:numId="3" w16cid:durableId="517545685">
    <w:abstractNumId w:val="5"/>
  </w:num>
  <w:num w:numId="4" w16cid:durableId="671104899">
    <w:abstractNumId w:val="4"/>
  </w:num>
  <w:num w:numId="5" w16cid:durableId="1756512789">
    <w:abstractNumId w:val="7"/>
  </w:num>
  <w:num w:numId="6" w16cid:durableId="1962111269">
    <w:abstractNumId w:val="3"/>
  </w:num>
  <w:num w:numId="7" w16cid:durableId="1249656505">
    <w:abstractNumId w:val="2"/>
  </w:num>
  <w:num w:numId="8" w16cid:durableId="1651591619">
    <w:abstractNumId w:val="1"/>
  </w:num>
  <w:num w:numId="9" w16cid:durableId="1570380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1579"/>
    <w:rsid w:val="00034616"/>
    <w:rsid w:val="000407DC"/>
    <w:rsid w:val="0006063C"/>
    <w:rsid w:val="001114D7"/>
    <w:rsid w:val="00146ED9"/>
    <w:rsid w:val="0015074B"/>
    <w:rsid w:val="00226AB6"/>
    <w:rsid w:val="0029639D"/>
    <w:rsid w:val="002A39B9"/>
    <w:rsid w:val="002F02EC"/>
    <w:rsid w:val="00326F90"/>
    <w:rsid w:val="0034234E"/>
    <w:rsid w:val="003562E8"/>
    <w:rsid w:val="00361320"/>
    <w:rsid w:val="003648F4"/>
    <w:rsid w:val="00386FE5"/>
    <w:rsid w:val="00601326"/>
    <w:rsid w:val="00636FE9"/>
    <w:rsid w:val="00695E24"/>
    <w:rsid w:val="0088750E"/>
    <w:rsid w:val="0091125A"/>
    <w:rsid w:val="0095174E"/>
    <w:rsid w:val="00AA1D8D"/>
    <w:rsid w:val="00B47730"/>
    <w:rsid w:val="00BC57A1"/>
    <w:rsid w:val="00C52A57"/>
    <w:rsid w:val="00C613A2"/>
    <w:rsid w:val="00CB0664"/>
    <w:rsid w:val="00D07229"/>
    <w:rsid w:val="00D86E50"/>
    <w:rsid w:val="00DA209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D50945"/>
  <w14:defaultImageDpi w14:val="300"/>
  <w15:docId w15:val="{19BDDD7D-C86D-4640-9E35-9CB7C43BA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D86E5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6E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jahnavi-disamcharla-73a21218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Disamcharla Jahnavi</cp:lastModifiedBy>
  <cp:revision>16</cp:revision>
  <cp:lastPrinted>2025-04-28T11:01:00Z</cp:lastPrinted>
  <dcterms:created xsi:type="dcterms:W3CDTF">2025-04-28T11:00:00Z</dcterms:created>
  <dcterms:modified xsi:type="dcterms:W3CDTF">2025-07-30T07:00:00Z</dcterms:modified>
  <cp:category/>
</cp:coreProperties>
</file>